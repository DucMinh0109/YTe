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FAB1C" w14:textId="0AB020FD" w:rsidR="00016FCA" w:rsidRPr="00016FCA" w:rsidRDefault="005E719F" w:rsidP="00380A0B">
      <w:pPr>
        <w:pStyle w:val="u1"/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</w:p>
    <w:p w14:paraId="7E124A35" w14:textId="77777777" w:rsidR="00515283" w:rsidRDefault="005E719F">
      <w:pPr>
        <w:pStyle w:val="u2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>: COVID-19</w:t>
      </w:r>
    </w:p>
    <w:p w14:paraId="1EB5BCAE" w14:textId="10FC6734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Sốt</w:t>
      </w:r>
      <w:proofErr w:type="spellEnd"/>
      <w:r>
        <w:t xml:space="preserve">, ho, </w:t>
      </w:r>
      <w:proofErr w:type="spellStart"/>
      <w:r w:rsidR="005F0E21">
        <w:t>đau</w:t>
      </w:r>
      <w:proofErr w:type="spellEnd"/>
      <w:r w:rsidR="005F0E21">
        <w:t xml:space="preserve"> </w:t>
      </w:r>
      <w:proofErr w:type="spellStart"/>
      <w:r w:rsidR="005F0E21">
        <w:t>họng</w:t>
      </w:r>
      <w:proofErr w:type="spellEnd"/>
      <w:r w:rsidR="005F0E21">
        <w:t xml:space="preserve">, </w:t>
      </w:r>
      <w:proofErr w:type="spellStart"/>
      <w:r w:rsidR="005F0E21">
        <w:t>mệt</w:t>
      </w:r>
      <w:proofErr w:type="spellEnd"/>
      <w:r w:rsidR="005F0E21">
        <w:t xml:space="preserve"> </w:t>
      </w:r>
      <w:proofErr w:type="spellStart"/>
      <w:r w:rsidR="005F0E21">
        <w:t>mỏi</w:t>
      </w:r>
      <w:proofErr w:type="spellEnd"/>
      <w:r w:rsidR="005F0E21">
        <w:t xml:space="preserve">, </w:t>
      </w:r>
      <w:proofErr w:type="spellStart"/>
      <w:r w:rsidR="005F0E21">
        <w:t>đau</w:t>
      </w:r>
      <w:proofErr w:type="spellEnd"/>
      <w:r w:rsidR="005F0E21">
        <w:t xml:space="preserve"> </w:t>
      </w:r>
      <w:proofErr w:type="spellStart"/>
      <w:r w:rsidR="005F0E21">
        <w:t>đầu</w:t>
      </w:r>
      <w:proofErr w:type="spellEnd"/>
      <w:r w:rsidR="005F0E21">
        <w:t xml:space="preserve">, </w:t>
      </w:r>
      <w:proofErr w:type="spellStart"/>
      <w:r w:rsidR="005F0E21">
        <w:t>chảy</w:t>
      </w:r>
      <w:proofErr w:type="spellEnd"/>
      <w:r w:rsidR="005F0E21">
        <w:t xml:space="preserve"> </w:t>
      </w:r>
      <w:proofErr w:type="spellStart"/>
      <w:r w:rsidR="005F0E21">
        <w:t>nước</w:t>
      </w:r>
      <w:proofErr w:type="spellEnd"/>
      <w:r w:rsidR="005F0E21">
        <w:t xml:space="preserve"> </w:t>
      </w:r>
      <w:proofErr w:type="spellStart"/>
      <w:r w:rsidR="005F0E21">
        <w:t>mũi</w:t>
      </w:r>
      <w:proofErr w:type="spellEnd"/>
      <w:r w:rsidR="005F0E21">
        <w:t xml:space="preserve">, </w:t>
      </w:r>
      <w:proofErr w:type="spellStart"/>
      <w:r w:rsidR="005F0E21">
        <w:t>đau</w:t>
      </w:r>
      <w:proofErr w:type="spellEnd"/>
      <w:r w:rsidR="005F0E21">
        <w:t xml:space="preserve"> </w:t>
      </w:r>
      <w:proofErr w:type="spellStart"/>
      <w:r w:rsidR="005F0E21">
        <w:t>nhức</w:t>
      </w:r>
      <w:proofErr w:type="spellEnd"/>
      <w:r w:rsidR="005F0E21">
        <w:t xml:space="preserve"> </w:t>
      </w:r>
      <w:proofErr w:type="spellStart"/>
      <w:r w:rsidR="005F0E21">
        <w:t>cơ</w:t>
      </w:r>
      <w:proofErr w:type="spellEnd"/>
      <w:r w:rsidR="005F0E21">
        <w:t xml:space="preserve"> </w:t>
      </w:r>
      <w:proofErr w:type="spellStart"/>
      <w:r w:rsidR="005F0E21">
        <w:t>thể</w:t>
      </w:r>
      <w:proofErr w:type="spellEnd"/>
      <w:r w:rsidR="002E79D2">
        <w:t xml:space="preserve">, </w:t>
      </w:r>
      <w:proofErr w:type="spellStart"/>
      <w:r w:rsidR="002E79D2">
        <w:t>tiêu</w:t>
      </w:r>
      <w:proofErr w:type="spellEnd"/>
      <w:r w:rsidR="002E79D2">
        <w:t xml:space="preserve"> </w:t>
      </w:r>
      <w:proofErr w:type="spellStart"/>
      <w:r w:rsidR="002E79D2">
        <w:t>chảy</w:t>
      </w:r>
      <w:proofErr w:type="spellEnd"/>
      <w:r w:rsidR="002E79D2">
        <w:t xml:space="preserve">, </w:t>
      </w:r>
      <w:proofErr w:type="spellStart"/>
      <w:r w:rsidR="002E79D2">
        <w:t>buồn</w:t>
      </w:r>
      <w:proofErr w:type="spellEnd"/>
      <w:r w:rsidR="002E79D2">
        <w:t xml:space="preserve"> </w:t>
      </w:r>
      <w:proofErr w:type="spellStart"/>
      <w:r w:rsidR="002E79D2">
        <w:t>nôn</w:t>
      </w:r>
      <w:proofErr w:type="spellEnd"/>
      <w:r w:rsidR="002E79D2">
        <w:t xml:space="preserve">, </w:t>
      </w:r>
      <w:proofErr w:type="spellStart"/>
      <w:r w:rsidR="002E79D2">
        <w:t>khó</w:t>
      </w:r>
      <w:proofErr w:type="spellEnd"/>
      <w:r w:rsidR="002E79D2">
        <w:t xml:space="preserve"> </w:t>
      </w:r>
      <w:proofErr w:type="spellStart"/>
      <w:r w:rsidR="002E79D2">
        <w:t>thở</w:t>
      </w:r>
      <w:proofErr w:type="spellEnd"/>
      <w:r w:rsidR="002E79D2">
        <w:t xml:space="preserve">, </w:t>
      </w:r>
      <w:proofErr w:type="spellStart"/>
      <w:r w:rsidR="002E79D2">
        <w:t>mất</w:t>
      </w:r>
      <w:proofErr w:type="spellEnd"/>
      <w:r w:rsidR="002E79D2">
        <w:t xml:space="preserve"> </w:t>
      </w:r>
      <w:proofErr w:type="spellStart"/>
      <w:r w:rsidR="002E79D2">
        <w:t>khữu</w:t>
      </w:r>
      <w:proofErr w:type="spellEnd"/>
      <w:r w:rsidR="002E79D2">
        <w:t xml:space="preserve"> </w:t>
      </w:r>
      <w:proofErr w:type="spellStart"/>
      <w:r w:rsidR="002E79D2">
        <w:t>giác</w:t>
      </w:r>
      <w:proofErr w:type="spellEnd"/>
    </w:p>
    <w:p w14:paraId="496515D9" w14:textId="5C254130" w:rsidR="00515283" w:rsidRDefault="005E719F">
      <w:r>
        <w:t xml:space="preserve">Nguyên </w:t>
      </w:r>
      <w:proofErr w:type="spellStart"/>
      <w:r>
        <w:t>nhân</w:t>
      </w:r>
      <w:proofErr w:type="spellEnd"/>
      <w:r w:rsidR="00847E24">
        <w:t xml:space="preserve"> </w:t>
      </w:r>
      <w:proofErr w:type="spellStart"/>
      <w:r w:rsidR="00847E24">
        <w:t>phỏng</w:t>
      </w:r>
      <w:proofErr w:type="spellEnd"/>
      <w:r w:rsidR="00847E24">
        <w:t xml:space="preserve"> </w:t>
      </w:r>
      <w:proofErr w:type="spellStart"/>
      <w:r w:rsidR="00847E24">
        <w:t>đoán</w:t>
      </w:r>
      <w:proofErr w:type="spellEnd"/>
      <w:r>
        <w:t xml:space="preserve">: Virus SARS-CoV-2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2046943F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Đeo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, </w:t>
      </w:r>
      <w:proofErr w:type="spellStart"/>
      <w:r>
        <w:t>tiêm</w:t>
      </w:r>
      <w:proofErr w:type="spellEnd"/>
      <w:r>
        <w:t xml:space="preserve"> vaccine</w:t>
      </w:r>
    </w:p>
    <w:p w14:paraId="4EB20822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virus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</w:p>
    <w:p w14:paraId="1EEED2A0" w14:textId="77777777" w:rsidR="00515283" w:rsidRDefault="005E719F">
      <w:r>
        <w:br/>
      </w:r>
    </w:p>
    <w:p w14:paraId="4B130889" w14:textId="77777777" w:rsidR="00515283" w:rsidRDefault="005E719F">
      <w:pPr>
        <w:pStyle w:val="u2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</w:p>
    <w:p w14:paraId="343B4364" w14:textId="62CB217C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 w:rsidR="00C0147C">
        <w:t>Đói</w:t>
      </w:r>
      <w:proofErr w:type="spellEnd"/>
      <w:r w:rsidR="00C0147C">
        <w:t xml:space="preserve">, </w:t>
      </w:r>
      <w:proofErr w:type="spellStart"/>
      <w:r w:rsidR="00C0147C">
        <w:t>mệt</w:t>
      </w:r>
      <w:proofErr w:type="spellEnd"/>
      <w:r w:rsidR="00C0147C">
        <w:t xml:space="preserve"> </w:t>
      </w:r>
      <w:proofErr w:type="spellStart"/>
      <w:r w:rsidR="00C0147C">
        <w:t>mỏi</w:t>
      </w:r>
      <w:proofErr w:type="spellEnd"/>
      <w:r w:rsidR="00C0147C">
        <w:t xml:space="preserve">, </w:t>
      </w:r>
      <w:proofErr w:type="spellStart"/>
      <w:r w:rsidR="00C0147C">
        <w:t>đi</w:t>
      </w:r>
      <w:proofErr w:type="spellEnd"/>
      <w:r w:rsidR="00C0147C">
        <w:t xml:space="preserve"> </w:t>
      </w:r>
      <w:proofErr w:type="spellStart"/>
      <w:r w:rsidR="00C0147C">
        <w:t>tiểu</w:t>
      </w:r>
      <w:proofErr w:type="spellEnd"/>
      <w:r w:rsidR="00C0147C">
        <w:t xml:space="preserve"> </w:t>
      </w:r>
      <w:proofErr w:type="spellStart"/>
      <w:r w:rsidR="00C0147C">
        <w:t>thường</w:t>
      </w:r>
      <w:proofErr w:type="spellEnd"/>
      <w:r w:rsidR="00C0147C">
        <w:t xml:space="preserve"> </w:t>
      </w:r>
      <w:proofErr w:type="spellStart"/>
      <w:r w:rsidR="00120BB5">
        <w:t>xuyên</w:t>
      </w:r>
      <w:proofErr w:type="spellEnd"/>
      <w:r w:rsidR="00120BB5">
        <w:t xml:space="preserve">, </w:t>
      </w:r>
      <w:proofErr w:type="spellStart"/>
      <w:r w:rsidR="00120BB5">
        <w:t>liên</w:t>
      </w:r>
      <w:proofErr w:type="spellEnd"/>
      <w:r w:rsidR="00120BB5">
        <w:t xml:space="preserve"> </w:t>
      </w:r>
      <w:proofErr w:type="spellStart"/>
      <w:r w:rsidR="00120BB5">
        <w:t>tục</w:t>
      </w:r>
      <w:proofErr w:type="spellEnd"/>
      <w:r w:rsidR="00120BB5">
        <w:t xml:space="preserve"> </w:t>
      </w:r>
      <w:proofErr w:type="spellStart"/>
      <w:r w:rsidR="00120BB5">
        <w:t>khát</w:t>
      </w:r>
      <w:proofErr w:type="spellEnd"/>
      <w:r w:rsidR="00120BB5">
        <w:t xml:space="preserve"> </w:t>
      </w:r>
      <w:proofErr w:type="spellStart"/>
      <w:r w:rsidR="00120BB5">
        <w:t>nước</w:t>
      </w:r>
      <w:proofErr w:type="spellEnd"/>
      <w:r w:rsidR="00120BB5">
        <w:t xml:space="preserve">, </w:t>
      </w:r>
      <w:proofErr w:type="spellStart"/>
      <w:r w:rsidR="00120BB5">
        <w:t>khô</w:t>
      </w:r>
      <w:proofErr w:type="spellEnd"/>
      <w:r w:rsidR="00120BB5">
        <w:t xml:space="preserve"> </w:t>
      </w:r>
      <w:proofErr w:type="spellStart"/>
      <w:r w:rsidR="00120BB5">
        <w:t>miệng</w:t>
      </w:r>
      <w:proofErr w:type="spellEnd"/>
      <w:r w:rsidR="00120BB5">
        <w:t xml:space="preserve">, </w:t>
      </w:r>
      <w:proofErr w:type="spellStart"/>
      <w:r w:rsidR="00120BB5">
        <w:t>ngứa</w:t>
      </w:r>
      <w:proofErr w:type="spellEnd"/>
      <w:r w:rsidR="00120BB5">
        <w:t xml:space="preserve"> da, </w:t>
      </w:r>
      <w:proofErr w:type="spellStart"/>
      <w:r w:rsidR="00120BB5">
        <w:t>nhìn</w:t>
      </w:r>
      <w:proofErr w:type="spellEnd"/>
      <w:r w:rsidR="00120BB5">
        <w:t xml:space="preserve"> </w:t>
      </w:r>
      <w:proofErr w:type="spellStart"/>
      <w:r w:rsidR="00120BB5">
        <w:t>mờ</w:t>
      </w:r>
      <w:proofErr w:type="spellEnd"/>
      <w:r w:rsidR="00992417">
        <w:t xml:space="preserve">, </w:t>
      </w:r>
      <w:proofErr w:type="spellStart"/>
      <w:r w:rsidR="00992417">
        <w:t>vết</w:t>
      </w:r>
      <w:proofErr w:type="spellEnd"/>
      <w:r w:rsidR="00992417">
        <w:t xml:space="preserve"> </w:t>
      </w:r>
      <w:proofErr w:type="spellStart"/>
      <w:r w:rsidR="00992417">
        <w:t>cắt</w:t>
      </w:r>
      <w:proofErr w:type="spellEnd"/>
      <w:r w:rsidR="00992417">
        <w:t xml:space="preserve"> </w:t>
      </w:r>
      <w:proofErr w:type="spellStart"/>
      <w:r w:rsidR="00992417">
        <w:t>lâu</w:t>
      </w:r>
      <w:proofErr w:type="spellEnd"/>
      <w:r w:rsidR="00992417">
        <w:t xml:space="preserve"> </w:t>
      </w:r>
      <w:proofErr w:type="spellStart"/>
      <w:r w:rsidR="00992417">
        <w:t>lành</w:t>
      </w:r>
      <w:proofErr w:type="spellEnd"/>
      <w:r w:rsidR="00992417">
        <w:t xml:space="preserve">, </w:t>
      </w:r>
      <w:proofErr w:type="spellStart"/>
      <w:r w:rsidR="00992417">
        <w:t>tê</w:t>
      </w:r>
      <w:proofErr w:type="spellEnd"/>
      <w:r w:rsidR="00992417">
        <w:t xml:space="preserve"> </w:t>
      </w:r>
      <w:proofErr w:type="spellStart"/>
      <w:r w:rsidR="00992417">
        <w:t>bì</w:t>
      </w:r>
      <w:proofErr w:type="spellEnd"/>
      <w:r w:rsidR="00992417">
        <w:t xml:space="preserve">, </w:t>
      </w:r>
      <w:proofErr w:type="spellStart"/>
      <w:r w:rsidR="00992417">
        <w:t>mất</w:t>
      </w:r>
      <w:proofErr w:type="spellEnd"/>
      <w:r w:rsidR="00992417">
        <w:t xml:space="preserve"> </w:t>
      </w:r>
      <w:proofErr w:type="spellStart"/>
      <w:r w:rsidR="00992417">
        <w:t>cảm</w:t>
      </w:r>
      <w:proofErr w:type="spellEnd"/>
      <w:r w:rsidR="00992417">
        <w:t xml:space="preserve"> </w:t>
      </w:r>
      <w:proofErr w:type="spellStart"/>
      <w:r w:rsidR="00992417">
        <w:t>giác</w:t>
      </w:r>
      <w:proofErr w:type="spellEnd"/>
      <w:r w:rsidR="00992417">
        <w:t xml:space="preserve"> ở </w:t>
      </w:r>
      <w:proofErr w:type="spellStart"/>
      <w:r w:rsidR="00992417">
        <w:t>chân</w:t>
      </w:r>
      <w:proofErr w:type="spellEnd"/>
      <w:r w:rsidR="003B12BB">
        <w:t xml:space="preserve">, </w:t>
      </w:r>
      <w:proofErr w:type="spellStart"/>
      <w:r w:rsidR="003B12BB">
        <w:t>sụt</w:t>
      </w:r>
      <w:proofErr w:type="spellEnd"/>
      <w:r w:rsidR="003B12BB">
        <w:t xml:space="preserve"> </w:t>
      </w:r>
      <w:proofErr w:type="spellStart"/>
      <w:r w:rsidR="003B12BB">
        <w:t>cân</w:t>
      </w:r>
      <w:proofErr w:type="spellEnd"/>
      <w:r w:rsidR="003B12BB">
        <w:t xml:space="preserve"> </w:t>
      </w:r>
      <w:proofErr w:type="spellStart"/>
      <w:r w:rsidR="003B12BB">
        <w:t>bất</w:t>
      </w:r>
      <w:proofErr w:type="spellEnd"/>
      <w:r w:rsidR="003B12BB">
        <w:t xml:space="preserve"> </w:t>
      </w:r>
      <w:proofErr w:type="spellStart"/>
      <w:r w:rsidR="003B12BB">
        <w:t>thường</w:t>
      </w:r>
      <w:proofErr w:type="spellEnd"/>
      <w:r w:rsidR="003B12BB">
        <w:t xml:space="preserve">, </w:t>
      </w:r>
      <w:proofErr w:type="spellStart"/>
      <w:r w:rsidR="003B12BB">
        <w:t>buồn</w:t>
      </w:r>
      <w:proofErr w:type="spellEnd"/>
      <w:r w:rsidR="003B12BB">
        <w:t xml:space="preserve"> </w:t>
      </w:r>
      <w:proofErr w:type="spellStart"/>
      <w:r w:rsidR="003B12BB">
        <w:t>nôn</w:t>
      </w:r>
      <w:proofErr w:type="spellEnd"/>
      <w:r w:rsidR="003B12BB">
        <w:t xml:space="preserve">, </w:t>
      </w:r>
      <w:proofErr w:type="spellStart"/>
      <w:r w:rsidR="003B12BB">
        <w:t>khó</w:t>
      </w:r>
      <w:proofErr w:type="spellEnd"/>
      <w:r w:rsidR="003B12BB">
        <w:t xml:space="preserve"> </w:t>
      </w:r>
      <w:proofErr w:type="spellStart"/>
      <w:r w:rsidR="003B12BB">
        <w:t>ngủ</w:t>
      </w:r>
      <w:proofErr w:type="spellEnd"/>
    </w:p>
    <w:p w14:paraId="60952213" w14:textId="53AC2181" w:rsidR="00515283" w:rsidRDefault="00847E24">
      <w:r>
        <w:t xml:space="preserve">Nguyên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: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insulin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1AB3576F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Duy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</w:p>
    <w:p w14:paraId="6D2DF931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insulin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huyết</w:t>
      </w:r>
      <w:proofErr w:type="spellEnd"/>
    </w:p>
    <w:p w14:paraId="17BDABAA" w14:textId="77777777" w:rsidR="00515283" w:rsidRDefault="005E719F">
      <w:r>
        <w:br/>
      </w:r>
    </w:p>
    <w:p w14:paraId="626F4ABC" w14:textId="77777777" w:rsidR="00515283" w:rsidRDefault="005E719F">
      <w:pPr>
        <w:pStyle w:val="u2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</w:p>
    <w:p w14:paraId="6292EE0E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ho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đờm</w:t>
      </w:r>
      <w:proofErr w:type="spellEnd"/>
    </w:p>
    <w:p w14:paraId="39C36E2C" w14:textId="44896DB8" w:rsidR="00515283" w:rsidRDefault="005E719F">
      <w:r>
        <w:t xml:space="preserve">Nguyên </w:t>
      </w:r>
      <w:proofErr w:type="spellStart"/>
      <w:r>
        <w:t>nhân</w:t>
      </w:r>
      <w:proofErr w:type="spellEnd"/>
      <w:r w:rsidR="00B76F0B" w:rsidRP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vi </w:t>
      </w:r>
      <w:proofErr w:type="spellStart"/>
      <w:r>
        <w:t>khuẩn</w:t>
      </w:r>
      <w:proofErr w:type="spellEnd"/>
      <w:r>
        <w:t xml:space="preserve">, virus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nấm</w:t>
      </w:r>
      <w:proofErr w:type="spellEnd"/>
    </w:p>
    <w:p w14:paraId="1F2C5E6D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Tiêm</w:t>
      </w:r>
      <w:proofErr w:type="spellEnd"/>
      <w:r>
        <w:t xml:space="preserve"> vaccine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bệnh</w:t>
      </w:r>
      <w:proofErr w:type="spellEnd"/>
    </w:p>
    <w:p w14:paraId="042F3705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thở</w:t>
      </w:r>
      <w:proofErr w:type="spellEnd"/>
    </w:p>
    <w:p w14:paraId="225E6FDE" w14:textId="77777777" w:rsidR="00515283" w:rsidRDefault="005E719F">
      <w:r>
        <w:br/>
      </w:r>
    </w:p>
    <w:p w14:paraId="1BF66234" w14:textId="77777777" w:rsidR="00515283" w:rsidRDefault="005E719F">
      <w:pPr>
        <w:pStyle w:val="u2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</w:p>
    <w:p w14:paraId="56223477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Tâm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bã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79438F52" w14:textId="1021490D" w:rsidR="00515283" w:rsidRDefault="005E719F">
      <w:r>
        <w:t xml:space="preserve">Nguyên </w:t>
      </w:r>
      <w:proofErr w:type="spellStart"/>
      <w:r>
        <w:t>nhân</w:t>
      </w:r>
      <w:proofErr w:type="spellEnd"/>
      <w:r w:rsidR="00B76F0B" w:rsidRP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di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não</w:t>
      </w:r>
      <w:proofErr w:type="spellEnd"/>
    </w:p>
    <w:p w14:paraId="6A5380D0" w14:textId="77777777" w:rsidR="00515283" w:rsidRDefault="005E719F">
      <w:proofErr w:type="spellStart"/>
      <w:r>
        <w:lastRenderedPageBreak/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Duy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20818E18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</w:p>
    <w:p w14:paraId="25350317" w14:textId="77777777" w:rsidR="00515283" w:rsidRDefault="005E719F">
      <w:r>
        <w:br/>
      </w:r>
    </w:p>
    <w:p w14:paraId="7DC4510F" w14:textId="77777777" w:rsidR="00515283" w:rsidRDefault="005E719F">
      <w:pPr>
        <w:pStyle w:val="u2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Hen </w:t>
      </w:r>
      <w:proofErr w:type="spellStart"/>
      <w:r>
        <w:t>suyễn</w:t>
      </w:r>
      <w:proofErr w:type="spellEnd"/>
    </w:p>
    <w:p w14:paraId="6F66A621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Khò</w:t>
      </w:r>
      <w:proofErr w:type="spellEnd"/>
      <w:r>
        <w:t xml:space="preserve"> </w:t>
      </w:r>
      <w:proofErr w:type="spellStart"/>
      <w:r>
        <w:t>khè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ngực</w:t>
      </w:r>
      <w:proofErr w:type="spellEnd"/>
      <w:r>
        <w:t>, ho</w:t>
      </w:r>
    </w:p>
    <w:p w14:paraId="50003F97" w14:textId="53A70BF1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</w:p>
    <w:p w14:paraId="209BACD4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sống</w:t>
      </w:r>
      <w:proofErr w:type="spellEnd"/>
    </w:p>
    <w:p w14:paraId="0F4202F5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corticosteroid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hít</w:t>
      </w:r>
      <w:proofErr w:type="spellEnd"/>
    </w:p>
    <w:p w14:paraId="72781E7C" w14:textId="77777777" w:rsidR="00515283" w:rsidRDefault="005E719F">
      <w:r>
        <w:br/>
      </w:r>
    </w:p>
    <w:p w14:paraId="05365EB5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tụy</w:t>
      </w:r>
      <w:proofErr w:type="spellEnd"/>
    </w:p>
    <w:p w14:paraId="11DBE959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dội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sốt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chảy</w:t>
      </w:r>
      <w:proofErr w:type="spellEnd"/>
    </w:p>
    <w:p w14:paraId="3C93B986" w14:textId="7AFADC47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Do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</w:p>
    <w:p w14:paraId="05DF2AA5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mật</w:t>
      </w:r>
      <w:proofErr w:type="spellEnd"/>
    </w:p>
    <w:p w14:paraId="5D739C89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Nhịn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,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</w:p>
    <w:p w14:paraId="37490E22" w14:textId="77777777" w:rsidR="00515283" w:rsidRDefault="005E719F">
      <w:r>
        <w:br/>
      </w:r>
    </w:p>
    <w:p w14:paraId="08B00A71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</w:p>
    <w:p w14:paraId="648D4D97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giòn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gãy</w:t>
      </w:r>
      <w:proofErr w:type="spellEnd"/>
      <w:r>
        <w:t xml:space="preserve">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1BE69112" w14:textId="58A0C686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canxi</w:t>
      </w:r>
      <w:proofErr w:type="spellEnd"/>
      <w:r>
        <w:t xml:space="preserve">, vitamin D,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2CA15DA3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canxi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</w:p>
    <w:p w14:paraId="45920989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Thuốc</w:t>
      </w:r>
      <w:proofErr w:type="spellEnd"/>
      <w:r>
        <w:t xml:space="preserve"> bisphosphonates,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canxi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vitamin D</w:t>
      </w:r>
    </w:p>
    <w:p w14:paraId="0E84A603" w14:textId="77777777" w:rsidR="00515283" w:rsidRDefault="005E719F">
      <w:r>
        <w:br/>
      </w:r>
    </w:p>
    <w:p w14:paraId="11E18162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Ung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phổi</w:t>
      </w:r>
      <w:proofErr w:type="spellEnd"/>
    </w:p>
    <w:p w14:paraId="132D3A3C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Ho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ho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máu</w:t>
      </w:r>
      <w:proofErr w:type="spellEnd"/>
    </w:p>
    <w:p w14:paraId="491FDB06" w14:textId="5C89C3D7" w:rsidR="00515283" w:rsidRDefault="005E719F">
      <w:r>
        <w:lastRenderedPageBreak/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</w:p>
    <w:p w14:paraId="648C0C3E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6BBE94D1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u</w:t>
      </w:r>
    </w:p>
    <w:p w14:paraId="095FFE28" w14:textId="77777777" w:rsidR="00515283" w:rsidRDefault="005E719F">
      <w:r>
        <w:br/>
      </w:r>
    </w:p>
    <w:p w14:paraId="42A5EB1F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tai </w:t>
      </w:r>
      <w:proofErr w:type="spellStart"/>
      <w:r>
        <w:t>giữa</w:t>
      </w:r>
      <w:proofErr w:type="spellEnd"/>
    </w:p>
    <w:p w14:paraId="7239CCA4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 tai,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sốt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thính</w:t>
      </w:r>
      <w:proofErr w:type="spellEnd"/>
      <w:r>
        <w:t xml:space="preserve"> </w:t>
      </w:r>
      <w:proofErr w:type="spellStart"/>
      <w:r>
        <w:t>lực</w:t>
      </w:r>
      <w:proofErr w:type="spellEnd"/>
    </w:p>
    <w:p w14:paraId="2E6C9B40" w14:textId="067C2EFA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vi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virus</w:t>
      </w:r>
    </w:p>
    <w:p w14:paraId="50117CD7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tai, </w:t>
      </w:r>
      <w:proofErr w:type="spellStart"/>
      <w:r>
        <w:t>tiêm</w:t>
      </w:r>
      <w:proofErr w:type="spellEnd"/>
      <w:r>
        <w:t xml:space="preserve"> vaccine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bệnh</w:t>
      </w:r>
      <w:proofErr w:type="spellEnd"/>
    </w:p>
    <w:p w14:paraId="49EF1614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,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</w:p>
    <w:p w14:paraId="742ECC2A" w14:textId="77777777" w:rsidR="00515283" w:rsidRDefault="005E719F">
      <w:r>
        <w:br/>
      </w:r>
    </w:p>
    <w:p w14:paraId="425B4B5D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xoang</w:t>
      </w:r>
      <w:proofErr w:type="spellEnd"/>
    </w:p>
    <w:p w14:paraId="4366FC09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Nghẹt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khứu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,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mũi</w:t>
      </w:r>
      <w:proofErr w:type="spellEnd"/>
    </w:p>
    <w:p w14:paraId="60DFC986" w14:textId="05263F3E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vi </w:t>
      </w:r>
      <w:proofErr w:type="spellStart"/>
      <w:r>
        <w:t>khuẩn</w:t>
      </w:r>
      <w:proofErr w:type="spellEnd"/>
      <w:r>
        <w:t xml:space="preserve">,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vách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mũi</w:t>
      </w:r>
      <w:proofErr w:type="spellEnd"/>
    </w:p>
    <w:p w14:paraId="265D6355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67B888D8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,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mũi</w:t>
      </w:r>
      <w:proofErr w:type="spellEnd"/>
    </w:p>
    <w:p w14:paraId="2D66C5EC" w14:textId="77777777" w:rsidR="00515283" w:rsidRDefault="005E719F">
      <w:r>
        <w:br/>
      </w:r>
    </w:p>
    <w:p w14:paraId="5AC3C773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Ung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phổi</w:t>
      </w:r>
      <w:proofErr w:type="spellEnd"/>
    </w:p>
    <w:p w14:paraId="23C76304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Ho </w:t>
      </w:r>
      <w:proofErr w:type="spellStart"/>
      <w:r>
        <w:t>dai</w:t>
      </w:r>
      <w:proofErr w:type="spellEnd"/>
      <w:r>
        <w:t xml:space="preserve"> </w:t>
      </w:r>
      <w:proofErr w:type="spellStart"/>
      <w:r>
        <w:t>dẳng</w:t>
      </w:r>
      <w:proofErr w:type="spellEnd"/>
      <w:r>
        <w:t xml:space="preserve">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332E5AEF" w14:textId="7FC6DD78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</w:p>
    <w:p w14:paraId="14D4AD80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</w:p>
    <w:p w14:paraId="3E10CC49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2579DC9F" w14:textId="77777777" w:rsidR="00515283" w:rsidRDefault="005E719F">
      <w:r>
        <w:br/>
      </w:r>
    </w:p>
    <w:p w14:paraId="4F1179E8" w14:textId="77777777" w:rsidR="00515283" w:rsidRDefault="005E719F">
      <w:pPr>
        <w:pStyle w:val="u1"/>
      </w:pPr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Ung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</w:p>
    <w:p w14:paraId="6C7E9152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, </w:t>
      </w:r>
      <w:proofErr w:type="spellStart"/>
      <w:r>
        <w:t>chán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4E99E109" w14:textId="14434BB9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Nhiễm</w:t>
      </w:r>
      <w:proofErr w:type="spellEnd"/>
      <w:r>
        <w:t xml:space="preserve"> vi </w:t>
      </w:r>
      <w:proofErr w:type="spellStart"/>
      <w:r>
        <w:t>khuẩn</w:t>
      </w:r>
      <w:proofErr w:type="spellEnd"/>
      <w:r>
        <w:t xml:space="preserve"> H. pylori,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</w:p>
    <w:p w14:paraId="39B486EF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H. pylori </w:t>
      </w:r>
      <w:proofErr w:type="spellStart"/>
      <w:r>
        <w:t>sớm</w:t>
      </w:r>
      <w:proofErr w:type="spellEnd"/>
    </w:p>
    <w:p w14:paraId="5DA955BD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444B2879" w14:textId="77777777" w:rsidR="00515283" w:rsidRDefault="005E719F">
      <w:r>
        <w:br/>
      </w:r>
    </w:p>
    <w:p w14:paraId="125C8A9E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C</w:t>
      </w:r>
    </w:p>
    <w:p w14:paraId="033E8F04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Vàng</w:t>
      </w:r>
      <w:proofErr w:type="spellEnd"/>
      <w:r>
        <w:t xml:space="preserve"> da, </w:t>
      </w:r>
      <w:proofErr w:type="spellStart"/>
      <w:r>
        <w:t>mệt</w:t>
      </w:r>
      <w:proofErr w:type="spellEnd"/>
      <w:r>
        <w:t xml:space="preserve"> </w:t>
      </w:r>
      <w:proofErr w:type="spellStart"/>
      <w:r>
        <w:t>mỏi</w:t>
      </w:r>
      <w:proofErr w:type="spellEnd"/>
      <w:r>
        <w:t xml:space="preserve">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</w:p>
    <w:p w14:paraId="12014819" w14:textId="03D9D859" w:rsidR="00515283" w:rsidRDefault="005E719F">
      <w:r>
        <w:t xml:space="preserve">Nguyên </w:t>
      </w:r>
      <w:proofErr w:type="spellStart"/>
      <w:r>
        <w:t>nhân</w:t>
      </w:r>
      <w:proofErr w:type="spellEnd"/>
      <w:r w:rsidR="00B76F0B" w:rsidRP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Virus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C</w:t>
      </w:r>
    </w:p>
    <w:p w14:paraId="6E4009A5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an </w:t>
      </w:r>
      <w:proofErr w:type="spellStart"/>
      <w:r>
        <w:t>toàn</w:t>
      </w:r>
      <w:proofErr w:type="spellEnd"/>
    </w:p>
    <w:p w14:paraId="29BEF1A9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virus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(DAA)</w:t>
      </w:r>
    </w:p>
    <w:p w14:paraId="1D499778" w14:textId="77777777" w:rsidR="00515283" w:rsidRDefault="005E719F">
      <w:r>
        <w:br/>
      </w:r>
    </w:p>
    <w:p w14:paraId="2B449D7A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</w:p>
    <w:p w14:paraId="025A24B8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573F60B0" w14:textId="51BF07C9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canxi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di </w:t>
      </w:r>
      <w:proofErr w:type="spellStart"/>
      <w:r>
        <w:t>truyền</w:t>
      </w:r>
      <w:proofErr w:type="spellEnd"/>
    </w:p>
    <w:p w14:paraId="6E5928BB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canxi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</w:p>
    <w:p w14:paraId="6D7C8870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, vitamin D</w:t>
      </w:r>
    </w:p>
    <w:p w14:paraId="5D8B304A" w14:textId="77777777" w:rsidR="00515283" w:rsidRDefault="005E719F">
      <w:r>
        <w:br/>
      </w:r>
    </w:p>
    <w:p w14:paraId="3FC86D9C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Parkinson</w:t>
      </w:r>
    </w:p>
    <w:p w14:paraId="0721D4A3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Run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,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7E73853" w14:textId="4DCF3D6B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dopamine</w:t>
      </w:r>
    </w:p>
    <w:p w14:paraId="6C58502E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</w:p>
    <w:p w14:paraId="1308E4E2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dopamine,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sâu</w:t>
      </w:r>
      <w:proofErr w:type="spellEnd"/>
    </w:p>
    <w:p w14:paraId="5741626E" w14:textId="77777777" w:rsidR="00515283" w:rsidRDefault="005E719F">
      <w:r>
        <w:lastRenderedPageBreak/>
        <w:br/>
      </w:r>
    </w:p>
    <w:p w14:paraId="0269F5E0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(IBS)</w:t>
      </w:r>
    </w:p>
    <w:p w14:paraId="360A32AC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,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bón</w:t>
      </w:r>
      <w:proofErr w:type="spellEnd"/>
    </w:p>
    <w:p w14:paraId="4046AEFA" w14:textId="579EE60C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ruột</w:t>
      </w:r>
      <w:proofErr w:type="spellEnd"/>
    </w:p>
    <w:p w14:paraId="16ABA9B9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stress</w:t>
      </w:r>
    </w:p>
    <w:p w14:paraId="529ADDF8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A42630A" w14:textId="77777777" w:rsidR="00515283" w:rsidRDefault="005E719F">
      <w:r>
        <w:br/>
      </w:r>
    </w:p>
    <w:p w14:paraId="7FDE3857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0B246D46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sốt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</w:p>
    <w:p w14:paraId="0F80E016" w14:textId="556CAE3A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nghẽn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5BE32926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34AE8254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25CA9D18" w14:textId="77777777" w:rsidR="00515283" w:rsidRDefault="005E719F">
      <w:r>
        <w:br/>
      </w:r>
    </w:p>
    <w:p w14:paraId="68F96D9E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thận</w:t>
      </w:r>
      <w:proofErr w:type="spellEnd"/>
    </w:p>
    <w:p w14:paraId="43EF46AD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buốt</w:t>
      </w:r>
      <w:proofErr w:type="spellEnd"/>
      <w:r>
        <w:t xml:space="preserve">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máu</w:t>
      </w:r>
      <w:proofErr w:type="spellEnd"/>
    </w:p>
    <w:p w14:paraId="4D77337D" w14:textId="34A97ACB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proofErr w:type="gramStart"/>
      <w:r w:rsidR="00B76F0B">
        <w:t>đoán</w:t>
      </w:r>
      <w:proofErr w:type="spellEnd"/>
      <w:r w:rsidR="00B76F0B">
        <w:t xml:space="preserve"> </w:t>
      </w:r>
      <w:r>
        <w:t>:</w:t>
      </w:r>
      <w:proofErr w:type="gram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khoáng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thận</w:t>
      </w:r>
      <w:proofErr w:type="spellEnd"/>
    </w:p>
    <w:p w14:paraId="72F5BFDE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58CE8C5A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sỏi</w:t>
      </w:r>
      <w:proofErr w:type="spellEnd"/>
    </w:p>
    <w:p w14:paraId="06EB3755" w14:textId="77777777" w:rsidR="00515283" w:rsidRDefault="005E719F">
      <w:r>
        <w:br/>
      </w:r>
    </w:p>
    <w:p w14:paraId="08B67B2B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lupus ban </w:t>
      </w:r>
      <w:proofErr w:type="spellStart"/>
      <w:r>
        <w:t>đỏ</w:t>
      </w:r>
      <w:proofErr w:type="spellEnd"/>
    </w:p>
    <w:p w14:paraId="5B9FD871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Phát</w:t>
      </w:r>
      <w:proofErr w:type="spellEnd"/>
      <w:r>
        <w:t xml:space="preserve"> ban,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mệt</w:t>
      </w:r>
      <w:proofErr w:type="spellEnd"/>
      <w:r>
        <w:t xml:space="preserve"> </w:t>
      </w:r>
      <w:proofErr w:type="spellStart"/>
      <w:r>
        <w:t>mỏi</w:t>
      </w:r>
      <w:proofErr w:type="spellEnd"/>
    </w:p>
    <w:p w14:paraId="1E3F4D41" w14:textId="645BC5BD" w:rsidR="00515283" w:rsidRDefault="005E719F">
      <w:r>
        <w:t xml:space="preserve">Nguyên </w:t>
      </w:r>
      <w:proofErr w:type="spellStart"/>
      <w:r>
        <w:t>nhân</w:t>
      </w:r>
      <w:proofErr w:type="spellEnd"/>
      <w:r w:rsidR="00B76F0B" w:rsidRP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243751A9" w14:textId="77777777" w:rsidR="00515283" w:rsidRDefault="005E719F">
      <w:proofErr w:type="spellStart"/>
      <w:r>
        <w:lastRenderedPageBreak/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79449476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, corticosteroid</w:t>
      </w:r>
    </w:p>
    <w:p w14:paraId="57006B6D" w14:textId="77777777" w:rsidR="00515283" w:rsidRDefault="005E719F">
      <w:r>
        <w:br/>
      </w:r>
    </w:p>
    <w:p w14:paraId="4626187A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Ung </w:t>
      </w:r>
      <w:proofErr w:type="spellStart"/>
      <w:r>
        <w:t>thư</w:t>
      </w:r>
      <w:proofErr w:type="spellEnd"/>
      <w:r>
        <w:t xml:space="preserve"> da</w:t>
      </w:r>
    </w:p>
    <w:p w14:paraId="3E85DF08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ruồi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vùng</w:t>
      </w:r>
      <w:proofErr w:type="spellEnd"/>
      <w:r>
        <w:t xml:space="preserve"> da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</w:p>
    <w:p w14:paraId="30CA0029" w14:textId="21BED3C3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Tia UV, di </w:t>
      </w:r>
      <w:proofErr w:type="spellStart"/>
      <w:r>
        <w:t>truyền</w:t>
      </w:r>
      <w:proofErr w:type="spellEnd"/>
    </w:p>
    <w:p w14:paraId="66D89827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nắng</w:t>
      </w:r>
      <w:proofErr w:type="spellEnd"/>
    </w:p>
    <w:p w14:paraId="1E5205E2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4BB8704A" w14:textId="77777777" w:rsidR="00515283" w:rsidRDefault="005E719F">
      <w:r>
        <w:br/>
      </w:r>
    </w:p>
    <w:p w14:paraId="7DB8A1C4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C</w:t>
      </w:r>
    </w:p>
    <w:p w14:paraId="2F22E912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Mệt</w:t>
      </w:r>
      <w:proofErr w:type="spellEnd"/>
      <w:r>
        <w:t xml:space="preserve"> </w:t>
      </w:r>
      <w:proofErr w:type="spellStart"/>
      <w:r>
        <w:t>mỏi</w:t>
      </w:r>
      <w:proofErr w:type="spellEnd"/>
      <w:r>
        <w:t xml:space="preserve">, </w:t>
      </w:r>
      <w:proofErr w:type="spellStart"/>
      <w:r>
        <w:t>vàng</w:t>
      </w:r>
      <w:proofErr w:type="spellEnd"/>
      <w:r>
        <w:t xml:space="preserve"> da,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màu</w:t>
      </w:r>
      <w:proofErr w:type="spellEnd"/>
    </w:p>
    <w:p w14:paraId="69541D98" w14:textId="038B52D9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Virus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C (HCV)</w:t>
      </w:r>
    </w:p>
    <w:p w14:paraId="03A644F8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trùng</w:t>
      </w:r>
      <w:proofErr w:type="spellEnd"/>
    </w:p>
    <w:p w14:paraId="1CB08C7A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virus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(DAAs)</w:t>
      </w:r>
    </w:p>
    <w:p w14:paraId="3C09E881" w14:textId="77777777" w:rsidR="00515283" w:rsidRDefault="005E719F">
      <w:r>
        <w:br/>
      </w:r>
    </w:p>
    <w:p w14:paraId="632981F1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</w:p>
    <w:p w14:paraId="4A6AD5AA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sụt</w:t>
      </w:r>
      <w:proofErr w:type="spellEnd"/>
      <w:r>
        <w:t xml:space="preserve"> </w:t>
      </w:r>
      <w:proofErr w:type="spellStart"/>
      <w:r>
        <w:t>cân</w:t>
      </w:r>
      <w:proofErr w:type="spellEnd"/>
    </w:p>
    <w:p w14:paraId="36AED527" w14:textId="034C898A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proofErr w:type="gramStart"/>
      <w:r w:rsidR="00B76F0B">
        <w:t>đoán</w:t>
      </w:r>
      <w:proofErr w:type="spellEnd"/>
      <w:r w:rsidR="00B76F0B">
        <w:t xml:space="preserve"> </w:t>
      </w:r>
      <w:r>
        <w:t>:</w:t>
      </w:r>
      <w:proofErr w:type="gram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Crohn,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</w:p>
    <w:p w14:paraId="6C33FD5A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</w:p>
    <w:p w14:paraId="218B4AC7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,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nặng</w:t>
      </w:r>
      <w:proofErr w:type="spellEnd"/>
    </w:p>
    <w:p w14:paraId="77C0691D" w14:textId="77777777" w:rsidR="00515283" w:rsidRDefault="005E719F">
      <w:r>
        <w:br/>
      </w:r>
    </w:p>
    <w:p w14:paraId="2B8D7FE9" w14:textId="77777777" w:rsidR="00515283" w:rsidRDefault="005E719F">
      <w:pPr>
        <w:pStyle w:val="u1"/>
      </w:pPr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</w:p>
    <w:p w14:paraId="6E70E994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xương</w:t>
      </w:r>
      <w:proofErr w:type="spellEnd"/>
    </w:p>
    <w:p w14:paraId="7CBDCE18" w14:textId="3BA1B7ED" w:rsidR="00515283" w:rsidRDefault="005E719F">
      <w:r>
        <w:t xml:space="preserve">Nguyên </w:t>
      </w:r>
      <w:proofErr w:type="spellStart"/>
      <w:r>
        <w:t>nhân</w:t>
      </w:r>
      <w:proofErr w:type="spellEnd"/>
      <w:r w:rsidR="00B76F0B" w:rsidRP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canxi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hormone,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1B4B70EB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canxi</w:t>
      </w:r>
      <w:proofErr w:type="spellEnd"/>
      <w:r>
        <w:t xml:space="preserve">, vitamin D,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</w:p>
    <w:p w14:paraId="3837AE7B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bisphosphonates,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canxi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vitamin D</w:t>
      </w:r>
    </w:p>
    <w:p w14:paraId="4B2D669F" w14:textId="77777777" w:rsidR="00515283" w:rsidRDefault="005E719F">
      <w:r>
        <w:br/>
      </w:r>
    </w:p>
    <w:p w14:paraId="27C6B59C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tụy</w:t>
      </w:r>
      <w:proofErr w:type="spellEnd"/>
    </w:p>
    <w:p w14:paraId="0D31DEF7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sụt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mỡ</w:t>
      </w:r>
      <w:proofErr w:type="spellEnd"/>
    </w:p>
    <w:p w14:paraId="4D437389" w14:textId="69F321C1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,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</w:p>
    <w:p w14:paraId="1ED3D210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</w:p>
    <w:p w14:paraId="3F2E6DEE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khoa,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</w:p>
    <w:p w14:paraId="733C0D30" w14:textId="77777777" w:rsidR="00515283" w:rsidRDefault="005E719F">
      <w:r>
        <w:br/>
      </w:r>
    </w:p>
    <w:p w14:paraId="61D2E073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Parkinson</w:t>
      </w:r>
    </w:p>
    <w:p w14:paraId="71F978E9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Run,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</w:p>
    <w:p w14:paraId="0AA07A62" w14:textId="7D1142F6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dopamine</w:t>
      </w:r>
    </w:p>
    <w:p w14:paraId="5E41BEB5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1B3E0092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levodopa,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</w:p>
    <w:p w14:paraId="22D7C414" w14:textId="24967970" w:rsidR="00515283" w:rsidRDefault="005E719F">
      <w:r>
        <w:br/>
      </w:r>
      <w:r>
        <w:br/>
      </w:r>
    </w:p>
    <w:p w14:paraId="4A89ED43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gout</w:t>
      </w:r>
    </w:p>
    <w:p w14:paraId="285FED72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dội</w:t>
      </w:r>
      <w:proofErr w:type="spellEnd"/>
      <w:r>
        <w:t xml:space="preserve">, </w:t>
      </w:r>
      <w:proofErr w:type="spellStart"/>
      <w:r>
        <w:t>sưng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khớp</w:t>
      </w:r>
      <w:proofErr w:type="spellEnd"/>
    </w:p>
    <w:p w14:paraId="0324FA8C" w14:textId="155F4474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axit</w:t>
      </w:r>
      <w:proofErr w:type="spellEnd"/>
      <w:r>
        <w:t xml:space="preserve"> uric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urat</w:t>
      </w:r>
      <w:proofErr w:type="spellEnd"/>
    </w:p>
    <w:p w14:paraId="525EEEC4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purine,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1EFAB68A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axit</w:t>
      </w:r>
      <w:proofErr w:type="spellEnd"/>
      <w:r>
        <w:t xml:space="preserve"> uric,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viêm</w:t>
      </w:r>
      <w:proofErr w:type="spellEnd"/>
    </w:p>
    <w:p w14:paraId="13397DBD" w14:textId="77777777" w:rsidR="00515283" w:rsidRDefault="005E719F">
      <w:r>
        <w:lastRenderedPageBreak/>
        <w:br/>
      </w:r>
    </w:p>
    <w:p w14:paraId="1F997894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5DB39317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dội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,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</w:p>
    <w:p w14:paraId="4D1EC494" w14:textId="4FF1CA27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não</w:t>
      </w:r>
      <w:proofErr w:type="spellEnd"/>
    </w:p>
    <w:p w14:paraId="5B247A9E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,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giấc</w:t>
      </w:r>
      <w:proofErr w:type="spellEnd"/>
    </w:p>
    <w:p w14:paraId="2180E621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cơn</w:t>
      </w:r>
      <w:proofErr w:type="spellEnd"/>
    </w:p>
    <w:p w14:paraId="69093496" w14:textId="77777777" w:rsidR="00515283" w:rsidRDefault="005E719F">
      <w:r>
        <w:br/>
      </w:r>
    </w:p>
    <w:p w14:paraId="21334BF7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Alzheimer</w:t>
      </w:r>
    </w:p>
    <w:p w14:paraId="47F604AB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441DE7F7" w14:textId="37230108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protein amyloid </w:t>
      </w:r>
      <w:proofErr w:type="spellStart"/>
      <w:r>
        <w:t>và</w:t>
      </w:r>
      <w:proofErr w:type="spellEnd"/>
      <w:r>
        <w:t xml:space="preserve"> tau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não</w:t>
      </w:r>
      <w:proofErr w:type="spellEnd"/>
    </w:p>
    <w:p w14:paraId="2E94012F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Duy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</w:p>
    <w:p w14:paraId="7EFE4103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cholinesterase,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</w:p>
    <w:p w14:paraId="7B11013A" w14:textId="77777777" w:rsidR="00515283" w:rsidRDefault="005E719F">
      <w:r>
        <w:br/>
      </w:r>
    </w:p>
    <w:p w14:paraId="56691910" w14:textId="77777777" w:rsidR="00515283" w:rsidRDefault="005E719F">
      <w:pPr>
        <w:pStyle w:val="u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</w:p>
    <w:p w14:paraId="18F3528E" w14:textId="77777777" w:rsidR="00515283" w:rsidRDefault="005E719F">
      <w:r>
        <w:t xml:space="preserve">Triệu </w:t>
      </w:r>
      <w:proofErr w:type="spellStart"/>
      <w:r>
        <w:t>chứng</w:t>
      </w:r>
      <w:proofErr w:type="spellEnd"/>
      <w:r>
        <w:t xml:space="preserve">: Co </w:t>
      </w:r>
      <w:proofErr w:type="spellStart"/>
      <w:r>
        <w:t>giật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</w:p>
    <w:p w14:paraId="49B2DFF6" w14:textId="67D703F3" w:rsidR="00515283" w:rsidRDefault="005E719F">
      <w:r>
        <w:t xml:space="preserve">Nguyên </w:t>
      </w:r>
      <w:proofErr w:type="spellStart"/>
      <w:r>
        <w:t>nhân</w:t>
      </w:r>
      <w:proofErr w:type="spellEnd"/>
      <w:r w:rsidR="00B76F0B">
        <w:t xml:space="preserve"> </w:t>
      </w:r>
      <w:proofErr w:type="spellStart"/>
      <w:r w:rsidR="00B76F0B">
        <w:t>phỏng</w:t>
      </w:r>
      <w:proofErr w:type="spellEnd"/>
      <w:r w:rsidR="00B76F0B">
        <w:t xml:space="preserve"> </w:t>
      </w:r>
      <w:proofErr w:type="spellStart"/>
      <w:r w:rsidR="00B76F0B">
        <w:t>đoán</w:t>
      </w:r>
      <w:proofErr w:type="spellEnd"/>
      <w:r>
        <w:t xml:space="preserve">: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não</w:t>
      </w:r>
      <w:proofErr w:type="spellEnd"/>
    </w:p>
    <w:p w14:paraId="3CD40DB5" w14:textId="77777777" w:rsidR="00515283" w:rsidRDefault="005E719F"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2E1EA63B" w14:textId="77777777" w:rsidR="00515283" w:rsidRDefault="005E719F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,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</w:p>
    <w:p w14:paraId="68DBF83A" w14:textId="77777777" w:rsidR="00515283" w:rsidRDefault="005E719F">
      <w:r>
        <w:br/>
      </w:r>
    </w:p>
    <w:sectPr w:rsidR="005152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4900165">
    <w:abstractNumId w:val="8"/>
  </w:num>
  <w:num w:numId="2" w16cid:durableId="2116704131">
    <w:abstractNumId w:val="6"/>
  </w:num>
  <w:num w:numId="3" w16cid:durableId="1085803245">
    <w:abstractNumId w:val="5"/>
  </w:num>
  <w:num w:numId="4" w16cid:durableId="1688755915">
    <w:abstractNumId w:val="4"/>
  </w:num>
  <w:num w:numId="5" w16cid:durableId="1345401361">
    <w:abstractNumId w:val="7"/>
  </w:num>
  <w:num w:numId="6" w16cid:durableId="403336759">
    <w:abstractNumId w:val="3"/>
  </w:num>
  <w:num w:numId="7" w16cid:durableId="1085418188">
    <w:abstractNumId w:val="2"/>
  </w:num>
  <w:num w:numId="8" w16cid:durableId="2138180947">
    <w:abstractNumId w:val="1"/>
  </w:num>
  <w:num w:numId="9" w16cid:durableId="69049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FCA"/>
    <w:rsid w:val="00034616"/>
    <w:rsid w:val="00044F53"/>
    <w:rsid w:val="0006063C"/>
    <w:rsid w:val="00074867"/>
    <w:rsid w:val="00120BB5"/>
    <w:rsid w:val="0015074B"/>
    <w:rsid w:val="0026095C"/>
    <w:rsid w:val="0029639D"/>
    <w:rsid w:val="002E79D2"/>
    <w:rsid w:val="00326F90"/>
    <w:rsid w:val="00380A0B"/>
    <w:rsid w:val="003B12BB"/>
    <w:rsid w:val="00471AD1"/>
    <w:rsid w:val="00515283"/>
    <w:rsid w:val="005E719F"/>
    <w:rsid w:val="005F0E21"/>
    <w:rsid w:val="006D47EA"/>
    <w:rsid w:val="0077403C"/>
    <w:rsid w:val="00847E24"/>
    <w:rsid w:val="009057C9"/>
    <w:rsid w:val="00992417"/>
    <w:rsid w:val="00AA1D8D"/>
    <w:rsid w:val="00B47730"/>
    <w:rsid w:val="00B55E13"/>
    <w:rsid w:val="00B76F0B"/>
    <w:rsid w:val="00C0147C"/>
    <w:rsid w:val="00C261AB"/>
    <w:rsid w:val="00C91C7D"/>
    <w:rsid w:val="00CB0664"/>
    <w:rsid w:val="00CD7C16"/>
    <w:rsid w:val="00CE3E09"/>
    <w:rsid w:val="00CE6B64"/>
    <w:rsid w:val="00D430E8"/>
    <w:rsid w:val="00F2222C"/>
    <w:rsid w:val="00F722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D824378-DD2A-47C4-997E-2200E7AB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8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minh minh</cp:lastModifiedBy>
  <cp:revision>24</cp:revision>
  <dcterms:created xsi:type="dcterms:W3CDTF">2013-12-23T23:15:00Z</dcterms:created>
  <dcterms:modified xsi:type="dcterms:W3CDTF">2024-12-08T09:43:00Z</dcterms:modified>
  <cp:category/>
</cp:coreProperties>
</file>